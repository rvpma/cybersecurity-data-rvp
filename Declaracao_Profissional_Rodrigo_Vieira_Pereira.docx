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Declaração Profissional - Rodrigo Vieira Pereira</w:t>
      </w:r>
    </w:p>
    <w:p>
      <w:r>
        <w:t>Olá! Meu nome é Rodrigo Vieira Pereira e estou construindo minha carreira na área de Segurança Cibernética. Atualmente, estou me especializando através do programa de Certificação Profissional em Cybersecurity da Google, onde já completei o módulo de Fundamentos de Cybersecurity.</w:t>
      </w:r>
    </w:p>
    <w:p>
      <w:r>
        <w:t>Tenho como principais forças a boa comunicação, o pensamento analítico e a habilidade técnica em ambientes Linux. Acredito que essas habilidades, somadas ao meu compromisso em proteger dados, agir com ética e defender as organizações, são fundamentais para atuar de forma eficaz na área de segurança da informação.</w:t>
      </w:r>
    </w:p>
    <w:p>
      <w:r>
        <w:t>Tenho um interesse especial pela investigação de incidentes de segurança e pela implementação de medidas para manter empresas seguras contra ameaças digitais. Estou constantemente aprimorando meus conhecimentos e habilidades para oferecer contribuições valiosas às organizações, ajudando-as a fortalecer sua postura de segurança e proteger ativos críticos.</w:t>
      </w:r>
    </w:p>
    <w:p>
      <w:r>
        <w:t>Estou animado para colaborar com equipes dedicadas à proteção de dados e sistemas e contribuir para um ambiente digital mais seguro e confiável.</w:t>
      </w:r>
    </w:p>
    <w:p/>
    <w:p>
      <w:r>
        <w:t>GitHub: github.com/rvpma</w:t>
      </w:r>
    </w:p>
    <w:p>
      <w:r>
        <w:t>E-mail: rodrigovpma@gmail.com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